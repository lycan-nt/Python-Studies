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ANHANGUERA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LINGUAGEM DE PROGRAMAÇÃO</w:t>
        <w:br w:type="textWrapping"/>
      </w:r>
      <w:r w:rsidDel="00000000" w:rsidR="00000000" w:rsidRPr="00000000">
        <w:rPr>
          <w:b w:val="0"/>
          <w:rtl w:val="0"/>
        </w:rPr>
        <w:br w:type="textWrapping"/>
        <w:t xml:space="preserve">Felipe D. Santos</w:t>
        <w:br w:type="textWrapping"/>
      </w:r>
      <w:r w:rsidDel="00000000" w:rsidR="00000000" w:rsidRPr="00000000">
        <w:rPr>
          <w:b w:val="1"/>
          <w:rtl w:val="0"/>
        </w:rPr>
        <w:t xml:space="preserve">Unidade 2 – Bibliotecas e Módulos em Python</w:t>
        <w:br w:type="textWrapping"/>
      </w:r>
      <w:r w:rsidDel="00000000" w:rsidR="00000000" w:rsidRPr="00000000">
        <w:rPr>
          <w:rtl w:val="0"/>
        </w:rPr>
        <w:t xml:space="preserve">14/10/2025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Desenvolvimento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Resultados e Discussão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Conclusão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 atividade tem como objetivo desenvolver um sistema simples de gerenciamento de livros para uma biblioteca. O sistema permite cadastrar novos livros, listar todos os livros disponíveis, buscar um livro pelo título e gerar um gráfico com a quantidade de livros por gênero, demonstrando o uso de bibliotecas e módulos em Python.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2. Desenvolvimento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sistema foi implementado em Python, utilizando uma </w:t>
      </w:r>
      <w:r w:rsidDel="00000000" w:rsidR="00000000" w:rsidRPr="00000000">
        <w:rPr>
          <w:b w:val="1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Livro</w:t>
      </w:r>
      <w:r w:rsidDel="00000000" w:rsidR="00000000" w:rsidRPr="00000000">
        <w:rPr>
          <w:rtl w:val="0"/>
        </w:rPr>
        <w:t xml:space="preserve"> para representar os livros com seus atributos (título, autor, gênero e quantidade). A gestão da biblioteca é feita por meio de </w:t>
      </w:r>
      <w:r w:rsidDel="00000000" w:rsidR="00000000" w:rsidRPr="00000000">
        <w:rPr>
          <w:b w:val="1"/>
          <w:rtl w:val="0"/>
        </w:rPr>
        <w:t xml:space="preserve">funções</w:t>
      </w:r>
      <w:r w:rsidDel="00000000" w:rsidR="00000000" w:rsidRPr="00000000">
        <w:rPr>
          <w:rtl w:val="0"/>
        </w:rPr>
        <w:t xml:space="preserve"> que permitem adicionar livros, listar todos os cadastrados e buscar livros por título. Para análise e visualização de dados, foi integrada a biblioteca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gerando um gráfico de barras que apresenta a quantidade de livros por gênero, facilitando a interpretação estatística da coleção.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(print) - VS 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95593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(print) - Google Colab: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84219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3. Resultados e Discussão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execução de demonstração retornou a seguinte saída (stdout):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Lista completa de livros: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'Fundamentos de Python', 'autor': 'João Silva', 'genero': 'Programação', 'quantidade': 3}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'Introdução à Matemática', 'autor': 'Ana Pereira', 'genero': 'Ciência', 'quantidade': 2}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'Algoritmos e Estruturas', 'autor': 'Carlos Lima', 'genero': 'Programação', 'quantidade': 4}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'História do Brasil', 'autor': 'Mariana Souza', 'genero': 'História', 'quantidade': 1}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'Poemas Escolhidos', 'autor': 'L. Branco', 'genero': 'Literatura', 'quantidade': 2}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Busca por 'python':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{'titulo': 'Fundamentos de Python', 'autor': 'João Silva', 'genero': 'Programação', 'quantidade': 3}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utlhm2k4n0c6" w:id="0"/>
      <w:bookmarkEnd w:id="0"/>
      <w:r w:rsidDel="00000000" w:rsidR="00000000" w:rsidRPr="00000000">
        <w:rPr>
          <w:rtl w:val="0"/>
        </w:rPr>
        <w:t xml:space="preserve">4. Código Utilizado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código desta atividade pode ser encontrado em meu 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https://github.com/lycan-nt/Python-Studies/tree/main/faculdade/exercicios/Biblioteca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OBS: Lá poderá encontrar duas versões, uma para execução no colab (Todo código em um unico arquivo), este e o </w:t>
      </w:r>
      <w:hyperlink r:id="rId10">
        <w:r w:rsidDel="00000000" w:rsidR="00000000" w:rsidRPr="00000000">
          <w:rPr>
            <w:rFonts w:ascii="Arial" w:cs="Arial" w:eastAsia="Arial" w:hAnsi="Arial"/>
            <w:color w:val="f0f6fc"/>
            <w:sz w:val="21"/>
            <w:szCs w:val="21"/>
            <w:shd w:fill="0d1117" w:val="clear"/>
            <w:rtl w:val="0"/>
          </w:rPr>
          <w:t xml:space="preserve">biblioteca_manager.py</w:t>
        </w:r>
      </w:hyperlink>
      <w:r w:rsidDel="00000000" w:rsidR="00000000" w:rsidRPr="00000000">
        <w:rPr>
          <w:rtl w:val="0"/>
        </w:rPr>
        <w:t xml:space="preserve"> já o código que vem a partir do main e demais classes e para uma separação melhor e fui usado para testar no vscode seguindo boas práticas.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5. Conclusão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atividade permitiu aplicar o uso de classes, listas, funções e a biblioteca Matplotlib para visualização. O sistema implementado é simples, modular e atende aos requisitos propostos no roteiro da unidade.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lycan-nt/Python-Studies/blob/main/faculdade/exercicios/Biblioteca/biblioteca_manager.py" TargetMode="External"/><Relationship Id="rId9" Type="http://schemas.openxmlformats.org/officeDocument/2006/relationships/hyperlink" Target="https://github.com/lycan-nt/Python-Studies/tree/main/faculdade/exercicios/Bibliotec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h0Qzjhss35g4Y3gJuPI83i32Gg==">CgMxLjAyDmgudXRsaG0yazRuMGM2OAByITE5RTdEcmpqZnBLbEplaXM1RHNsa2pyS0F5emt4U3p3TA==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